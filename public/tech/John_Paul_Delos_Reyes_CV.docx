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63CAEB">
      <w:pPr>
        <w:pStyle w:val="37"/>
      </w:pPr>
      <w:r>
        <w:t>John Paul Delos Reyes</w:t>
      </w:r>
    </w:p>
    <w:p w14:paraId="5FE5D84B">
      <w:r>
        <w:t>Santiago, Quirino, Isabela, Philippines · +63 993 906 7903 ·</w:t>
      </w:r>
      <w:r>
        <w:rPr>
          <w:rFonts w:hint="default"/>
          <w:lang w:val="en-PH"/>
        </w:rPr>
        <w:t xml:space="preserve"> </w:t>
      </w:r>
      <w:r>
        <w:fldChar w:fldCharType="begin"/>
      </w:r>
      <w:r>
        <w:instrText xml:space="preserve"> HYPERLINK "mailto:delosreyesjohnpaul30@gmail.com" </w:instrText>
      </w:r>
      <w:r>
        <w:fldChar w:fldCharType="separate"/>
      </w:r>
      <w:r>
        <w:rPr>
          <w:rStyle w:val="20"/>
        </w:rPr>
        <w:t>delosreyesjohnpaul30@gmail.com</w:t>
      </w:r>
      <w:r>
        <w:fldChar w:fldCharType="end"/>
      </w:r>
    </w:p>
    <w:p w14:paraId="40FFA172">
      <w:r>
        <w:t>https://www.linkedin.com/in/delos-reyes-john-paul-26b028260/</w:t>
      </w:r>
    </w:p>
    <w:p w14:paraId="2D8F9609">
      <w:pPr>
        <w:pStyle w:val="2"/>
      </w:pPr>
      <w:r>
        <w:t>Professional Summary</w:t>
      </w:r>
    </w:p>
    <w:p w14:paraId="7180F5D7">
      <w:r>
        <w:t>Resourceful and analytical BSCS student majoring in Data Mining with hands-on experience in software development, machine learning, and research-oriented systems. Currently undergoing OJT at Accenture Inc. PH, contributing to real-world IT projects and data workflows. Passionate about solving problems through data-driven solutions and developing scalable web apps.</w:t>
      </w:r>
    </w:p>
    <w:p w14:paraId="15A5D01B">
      <w:pPr>
        <w:pStyle w:val="2"/>
      </w:pPr>
      <w:r>
        <w:t>Core Competencies</w:t>
      </w:r>
    </w:p>
    <w:p w14:paraId="3CE85333">
      <w:r>
        <w:t>• Machine Learning (SVM, Naive Bayes, TensorFlow, Scikit-learn)</w:t>
      </w:r>
    </w:p>
    <w:p w14:paraId="4FE36911">
      <w:r>
        <w:t>• Python, Flask, MySQL, Tailwind CSS</w:t>
      </w:r>
    </w:p>
    <w:p w14:paraId="317D6770">
      <w:r>
        <w:t>• Web Application Development</w:t>
      </w:r>
    </w:p>
    <w:p w14:paraId="6F7B2224">
      <w:r>
        <w:t>• Plagiarism Detection System Design</w:t>
      </w:r>
    </w:p>
    <w:p w14:paraId="5B48C222">
      <w:r>
        <w:t>• Data Preprocessing &amp; Feature Engineering</w:t>
      </w:r>
    </w:p>
    <w:p w14:paraId="45FDEFB7">
      <w:r>
        <w:t>• Research &amp; Academic Writing</w:t>
      </w:r>
    </w:p>
    <w:p w14:paraId="1941CFA8">
      <w:r>
        <w:t>• Collaboration &amp; Agile Methodologies</w:t>
      </w:r>
    </w:p>
    <w:p w14:paraId="5159C65D">
      <w:pPr>
        <w:pStyle w:val="2"/>
      </w:pPr>
      <w:r>
        <w:t>Key Achievements</w:t>
      </w:r>
    </w:p>
    <w:p w14:paraId="65B19E91">
      <w:r>
        <w:t>• Designed and deployed a plagiarism detection system using SVM and Naive Bayes for thesis checking among BSCS and BSIT students at ISU (2021–2024 dataset), achieving 93% accuracy.</w:t>
      </w:r>
    </w:p>
    <w:p w14:paraId="29316DF4">
      <w:r>
        <w:t>• Led development of Xynapse, a brain-inspired project collaboration platform integrating tasks, teams, and tools using modern web technologies.</w:t>
      </w:r>
    </w:p>
    <w:p w14:paraId="11F7B7C4">
      <w:pPr>
        <w:pStyle w:val="2"/>
      </w:pPr>
      <w:r>
        <w:t>Experience</w:t>
      </w:r>
    </w:p>
    <w:p w14:paraId="2F639107">
      <w:r>
        <w:t>**On-the-Job Training – IT Intern**</w:t>
      </w:r>
      <w:r>
        <w:br w:type="textWrapping"/>
      </w:r>
      <w:r>
        <w:t>Accenture Inc. PH | February 2025 – Present</w:t>
      </w:r>
      <w:r>
        <w:br w:type="textWrapping"/>
      </w:r>
      <w:r>
        <w:t>- Assist in development and testing of internal tools and automation workflows.</w:t>
      </w:r>
      <w:r>
        <w:br w:type="textWrapping"/>
      </w:r>
      <w:r>
        <w:t>- Exposure to large-scale data processing pipelines and enterprise-grade software systems.</w:t>
      </w:r>
      <w:r>
        <w:br w:type="textWrapping"/>
      </w:r>
      <w:r>
        <w:t>- Participate in client demos and sprint planning meetings under Agile methodologies.</w:t>
      </w:r>
    </w:p>
    <w:p w14:paraId="63E14768">
      <w:r>
        <w:t>**Freelance Developer** | 2023 – 2024</w:t>
      </w:r>
      <w:r>
        <w:br w:type="textWrapping"/>
      </w:r>
      <w:r>
        <w:t>- Developed web tools for text processing, academic utilities, and machine learning experiments.</w:t>
      </w:r>
      <w:r>
        <w:br w:type="textWrapping"/>
      </w:r>
      <w:r>
        <w:t>- Consulted on data-based projects for academic peers, focusing on system design and accuracy optimization.</w:t>
      </w:r>
      <w:bookmarkStart w:id="0" w:name="_GoBack"/>
      <w:bookmarkEnd w:id="0"/>
    </w:p>
    <w:p w14:paraId="7B00C491">
      <w:pPr>
        <w:pStyle w:val="2"/>
      </w:pPr>
      <w:r>
        <w:t>Education</w:t>
      </w:r>
    </w:p>
    <w:p w14:paraId="03F74385">
      <w:r>
        <w:t>**Bachelor of Science in Computer Science (BSCS)**</w:t>
      </w:r>
      <w:r>
        <w:br w:type="textWrapping"/>
      </w:r>
      <w:r>
        <w:t>Major in Data Mining</w:t>
      </w:r>
      <w:r>
        <w:br w:type="textWrapping"/>
      </w:r>
      <w:r>
        <w:t>Isabela State University – Cauayan</w:t>
      </w:r>
      <w:r>
        <w:br w:type="textWrapping"/>
      </w:r>
      <w:r>
        <w:t>Expected: June 2025</w:t>
      </w:r>
    </w:p>
    <w:p w14:paraId="3C0C3E9D">
      <w:pPr>
        <w:pStyle w:val="2"/>
      </w:pPr>
      <w:r>
        <w:t>Projects</w:t>
      </w:r>
    </w:p>
    <w:p w14:paraId="13D9B7B7">
      <w:r>
        <w:t>• **Similarity Detection App:** PDF/TXT upload feature; MySQL integration for thesis datasets; real-time feedback with pie chart and match snippets display.</w:t>
      </w:r>
    </w:p>
    <w:p w14:paraId="22A5F3A7">
      <w:r>
        <w:t>• **Academic Dataset Management:** Designed a database for BSCS and BSIT thesis outputs (2021–2024); enabled efficient querying and matching for automated similarity scoring.</w:t>
      </w:r>
    </w:p>
    <w:p w14:paraId="7530E0A3">
      <w:pPr>
        <w:pStyle w:val="2"/>
      </w:pPr>
      <w:r>
        <w:t>Technical Skills</w:t>
      </w:r>
    </w:p>
    <w:p w14:paraId="660DD3A4">
      <w:r>
        <w:t>Python, Scikit-learn, TensorFlow, Flask, MySQL, HTML/CSS, Tailwind CSS, Git, VS Code, Jupyter Notebook</w:t>
      </w:r>
    </w:p>
    <w:p w14:paraId="7F36937C">
      <w:pPr>
        <w:pStyle w:val="2"/>
      </w:pPr>
      <w:r>
        <w:t>Certifications</w:t>
      </w:r>
    </w:p>
    <w:p w14:paraId="72E87DC5">
      <w:r>
        <w:t>• Data Science Foundations – Coursera (in progress)</w:t>
      </w:r>
    </w:p>
    <w:p w14:paraId="4B54A8BE">
      <w:r>
        <w:t>• Python for Everybody – University of Michigan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2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1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6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5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30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4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51624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qFormat="1"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5"/>
    <w:unhideWhenUsed/>
    <w:uiPriority w:val="99"/>
    <w:pPr>
      <w:spacing w:after="120"/>
    </w:pPr>
  </w:style>
  <w:style w:type="paragraph" w:styleId="14">
    <w:name w:val="Body Text 2"/>
    <w:basedOn w:val="1"/>
    <w:link w:val="146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7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20">
    <w:name w:val="Hyperlink"/>
    <w:basedOn w:val="11"/>
    <w:semiHidden/>
    <w:unhideWhenUsed/>
    <w:uiPriority w:val="99"/>
    <w:rPr>
      <w:color w:val="0000FF"/>
      <w:u w:val="single"/>
    </w:rPr>
  </w:style>
  <w:style w:type="paragraph" w:styleId="21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2">
    <w:name w:val="List 2"/>
    <w:basedOn w:val="1"/>
    <w:unhideWhenUsed/>
    <w:uiPriority w:val="99"/>
    <w:pPr>
      <w:ind w:left="720" w:hanging="360"/>
      <w:contextualSpacing/>
    </w:pPr>
  </w:style>
  <w:style w:type="paragraph" w:styleId="23">
    <w:name w:val="List 3"/>
    <w:basedOn w:val="1"/>
    <w:unhideWhenUsed/>
    <w:uiPriority w:val="99"/>
    <w:pPr>
      <w:ind w:left="1080" w:hanging="360"/>
      <w:contextualSpacing/>
    </w:pPr>
  </w:style>
  <w:style w:type="paragraph" w:styleId="24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5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6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7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8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9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0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1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2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3">
    <w:name w:val="macro"/>
    <w:link w:val="148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4">
    <w:name w:val="Strong"/>
    <w:basedOn w:val="11"/>
    <w:qFormat/>
    <w:uiPriority w:val="22"/>
    <w:rPr>
      <w:b/>
      <w:bCs/>
    </w:rPr>
  </w:style>
  <w:style w:type="paragraph" w:styleId="35">
    <w:name w:val="Subtitle"/>
    <w:basedOn w:val="1"/>
    <w:next w:val="1"/>
    <w:link w:val="1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6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7">
    <w:name w:val="Title"/>
    <w:basedOn w:val="1"/>
    <w:next w:val="1"/>
    <w:link w:val="1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8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9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0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1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2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3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4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5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6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7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8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9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0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1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2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3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4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5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6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7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8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9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4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5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6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7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8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9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0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8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9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0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1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2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3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4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2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3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4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5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6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7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8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9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0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1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2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3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4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5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9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3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4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5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6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7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8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9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0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1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2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3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4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5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6">
    <w:name w:val="Header Char"/>
    <w:basedOn w:val="11"/>
    <w:link w:val="19"/>
    <w:uiPriority w:val="99"/>
  </w:style>
  <w:style w:type="character" w:customStyle="1" w:styleId="137">
    <w:name w:val="Footer Char"/>
    <w:basedOn w:val="11"/>
    <w:link w:val="18"/>
    <w:uiPriority w:val="99"/>
  </w:style>
  <w:style w:type="paragraph" w:styleId="1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9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0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1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2">
    <w:name w:val="Title Char"/>
    <w:basedOn w:val="11"/>
    <w:link w:val="37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3">
    <w:name w:val="Subtitle Char"/>
    <w:basedOn w:val="11"/>
    <w:link w:val="35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4">
    <w:name w:val="List Paragraph"/>
    <w:basedOn w:val="1"/>
    <w:qFormat/>
    <w:uiPriority w:val="34"/>
    <w:pPr>
      <w:ind w:left="720"/>
      <w:contextualSpacing/>
    </w:pPr>
  </w:style>
  <w:style w:type="character" w:customStyle="1" w:styleId="145">
    <w:name w:val="Body Text Char"/>
    <w:basedOn w:val="11"/>
    <w:link w:val="13"/>
    <w:uiPriority w:val="99"/>
  </w:style>
  <w:style w:type="character" w:customStyle="1" w:styleId="146">
    <w:name w:val="Body Text 2 Char"/>
    <w:basedOn w:val="11"/>
    <w:link w:val="14"/>
    <w:uiPriority w:val="99"/>
  </w:style>
  <w:style w:type="character" w:customStyle="1" w:styleId="147">
    <w:name w:val="Body Text 3 Char"/>
    <w:basedOn w:val="11"/>
    <w:link w:val="15"/>
    <w:uiPriority w:val="99"/>
    <w:rPr>
      <w:sz w:val="16"/>
      <w:szCs w:val="16"/>
    </w:rPr>
  </w:style>
  <w:style w:type="character" w:customStyle="1" w:styleId="148">
    <w:name w:val="Macro Text Char"/>
    <w:basedOn w:val="11"/>
    <w:link w:val="33"/>
    <w:uiPriority w:val="99"/>
    <w:rPr>
      <w:rFonts w:ascii="Courier" w:hAnsi="Courier"/>
      <w:sz w:val="20"/>
      <w:szCs w:val="20"/>
    </w:rPr>
  </w:style>
  <w:style w:type="paragraph" w:styleId="149">
    <w:name w:val="Quote"/>
    <w:basedOn w:val="1"/>
    <w:next w:val="1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Quote Char"/>
    <w:basedOn w:val="11"/>
    <w:link w:val="149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2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3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4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5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6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7">
    <w:name w:val="Intense Quote"/>
    <w:basedOn w:val="1"/>
    <w:next w:val="1"/>
    <w:link w:val="1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Intense Quote Char"/>
    <w:basedOn w:val="11"/>
    <w:link w:val="157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0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1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2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3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4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Geron, Chrisel Joy</cp:lastModifiedBy>
  <dcterms:modified xsi:type="dcterms:W3CDTF">2025-04-22T13:12:40Z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7A1A2AD252C744558D1161125A61FD30_12</vt:lpwstr>
  </property>
</Properties>
</file>